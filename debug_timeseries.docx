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Time Series Data</w:t>
      </w:r>
    </w:p>
    <w:p>
      <w:r>
        <w:t>Grid Point: Lat -1.3000, Lon 37.0000</w:t>
      </w:r>
    </w:p>
    <w:p>
      <w:r>
        <w:t>Date Range: 2010-08-01 → 2010-08-31</w:t>
      </w:r>
    </w:p>
    <w:p>
      <w:r>
        <w:t>Dropped constant columns: number(0), latitude(-1.3), longitude(37.0), expver(0001)</w:t>
      </w:r>
    </w:p>
    <w:p/>
    <w:tbl>
      <w:tblPr>
        <w:tblStyle w:val="Light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Calibri" w:hAnsi="Calibri"/>
              </w:rPr>
              <w:t>valid_time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t2m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2010-08-01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17.051666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2010-08-02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20.145905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2010-08-03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20.421783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2010-08-04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21.771881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2010-08-05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20.81363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2010-08-06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21.787262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2010-08-07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20.223053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2010-08-08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18.961578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2010-08-09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20.106598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2010-08-10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19.717194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2010-08-11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20.223297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2010-08-12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20.25821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2010-08-13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21.409576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2010-08-14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21.6232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2010-08-15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22.478912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2010-08-16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22.552643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2010-08-17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22.247711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2010-08-18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22.872955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2010-08-19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23.147858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2010-08-20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20.987213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2010-08-21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17.749176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2010-08-22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20.020172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2010-08-23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18.218414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2010-08-24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20.231598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2010-08-25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18.947662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2010-08-26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19.463776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2010-08-27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18.960846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2010-08-28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18.901031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2010-08-29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18.227448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2010-08-30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18.511871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</w:rPr>
              <w:t>2010-08-31 15:00:00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</w:rPr>
              <w:t>18.79898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